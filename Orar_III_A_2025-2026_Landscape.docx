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ED73" w14:textId="77777777" w:rsidR="00B46626" w:rsidRDefault="00000000">
      <w:pPr>
        <w:jc w:val="center"/>
      </w:pPr>
      <w:r>
        <w:rPr>
          <w:b/>
          <w:color w:val="003366"/>
          <w:sz w:val="40"/>
        </w:rPr>
        <w:t>ORAR CLASA A III-A</w:t>
      </w:r>
      <w:r>
        <w:rPr>
          <w:b/>
          <w:color w:val="003366"/>
          <w:sz w:val="40"/>
        </w:rPr>
        <w:br/>
        <w:t>An școlar 2025-2026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  <w:gridCol w:w="2880"/>
        <w:gridCol w:w="2880"/>
      </w:tblGrid>
      <w:tr w:rsidR="00B46626" w14:paraId="0709227E" w14:textId="77777777">
        <w:tc>
          <w:tcPr>
            <w:tcW w:w="2880" w:type="dxa"/>
          </w:tcPr>
          <w:p w14:paraId="24B725B4" w14:textId="77777777" w:rsidR="00B46626" w:rsidRDefault="00000000">
            <w:pPr>
              <w:jc w:val="center"/>
            </w:pPr>
            <w:r>
              <w:rPr>
                <w:b/>
                <w:sz w:val="24"/>
              </w:rPr>
              <w:t>LUNI</w:t>
            </w:r>
          </w:p>
        </w:tc>
        <w:tc>
          <w:tcPr>
            <w:tcW w:w="2880" w:type="dxa"/>
          </w:tcPr>
          <w:p w14:paraId="212E2476" w14:textId="77777777" w:rsidR="00B46626" w:rsidRDefault="00000000">
            <w:pPr>
              <w:jc w:val="center"/>
            </w:pPr>
            <w:r>
              <w:rPr>
                <w:b/>
                <w:sz w:val="24"/>
              </w:rPr>
              <w:t>MARȚI</w:t>
            </w:r>
          </w:p>
        </w:tc>
        <w:tc>
          <w:tcPr>
            <w:tcW w:w="2880" w:type="dxa"/>
          </w:tcPr>
          <w:p w14:paraId="023993F2" w14:textId="77777777" w:rsidR="00B46626" w:rsidRDefault="00000000">
            <w:pPr>
              <w:jc w:val="center"/>
            </w:pPr>
            <w:r>
              <w:rPr>
                <w:b/>
                <w:sz w:val="24"/>
              </w:rPr>
              <w:t>MIERCURI</w:t>
            </w:r>
          </w:p>
        </w:tc>
        <w:tc>
          <w:tcPr>
            <w:tcW w:w="2880" w:type="dxa"/>
          </w:tcPr>
          <w:p w14:paraId="75ED4C8E" w14:textId="77777777" w:rsidR="00B46626" w:rsidRDefault="00000000">
            <w:pPr>
              <w:jc w:val="center"/>
            </w:pPr>
            <w:r>
              <w:rPr>
                <w:b/>
                <w:sz w:val="24"/>
              </w:rPr>
              <w:t>JOI</w:t>
            </w:r>
          </w:p>
        </w:tc>
        <w:tc>
          <w:tcPr>
            <w:tcW w:w="2880" w:type="dxa"/>
          </w:tcPr>
          <w:p w14:paraId="2B9ED2C9" w14:textId="77777777" w:rsidR="00B46626" w:rsidRDefault="00000000">
            <w:pPr>
              <w:jc w:val="center"/>
            </w:pPr>
            <w:r>
              <w:rPr>
                <w:b/>
                <w:sz w:val="24"/>
              </w:rPr>
              <w:t>VINERI</w:t>
            </w:r>
          </w:p>
        </w:tc>
      </w:tr>
      <w:tr w:rsidR="00465AB9" w14:paraId="3B550D01" w14:textId="77777777">
        <w:tc>
          <w:tcPr>
            <w:tcW w:w="2880" w:type="dxa"/>
          </w:tcPr>
          <w:p w14:paraId="047CFB77" w14:textId="77777777" w:rsidR="00465AB9" w:rsidRDefault="00465AB9" w:rsidP="00465AB9">
            <w:pPr>
              <w:jc w:val="center"/>
            </w:pPr>
            <w:proofErr w:type="spellStart"/>
            <w:r>
              <w:t>Limba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literatura</w:t>
            </w:r>
            <w:proofErr w:type="spellEnd"/>
            <w:r>
              <w:t xml:space="preserve"> </w:t>
            </w:r>
            <w:proofErr w:type="spellStart"/>
            <w:r>
              <w:t>română</w:t>
            </w:r>
            <w:proofErr w:type="spellEnd"/>
          </w:p>
        </w:tc>
        <w:tc>
          <w:tcPr>
            <w:tcW w:w="2880" w:type="dxa"/>
          </w:tcPr>
          <w:p w14:paraId="49C7C6D7" w14:textId="77777777" w:rsidR="00465AB9" w:rsidRDefault="00465AB9" w:rsidP="00465AB9">
            <w:pPr>
              <w:jc w:val="center"/>
            </w:pPr>
            <w:r>
              <w:t>Matematică</w:t>
            </w:r>
          </w:p>
        </w:tc>
        <w:tc>
          <w:tcPr>
            <w:tcW w:w="2880" w:type="dxa"/>
          </w:tcPr>
          <w:p w14:paraId="1024124E" w14:textId="024B9C98" w:rsidR="00465AB9" w:rsidRDefault="00465AB9" w:rsidP="00465AB9">
            <w:pPr>
              <w:jc w:val="center"/>
            </w:pPr>
            <w:proofErr w:type="spellStart"/>
            <w:r>
              <w:t>Educație</w:t>
            </w:r>
            <w:proofErr w:type="spellEnd"/>
            <w:r>
              <w:t xml:space="preserve"> </w:t>
            </w:r>
            <w:proofErr w:type="spellStart"/>
            <w:r>
              <w:t>fizică</w:t>
            </w:r>
            <w:proofErr w:type="spellEnd"/>
          </w:p>
        </w:tc>
        <w:tc>
          <w:tcPr>
            <w:tcW w:w="2880" w:type="dxa"/>
          </w:tcPr>
          <w:p w14:paraId="52DEF8E6" w14:textId="59E17894" w:rsidR="00465AB9" w:rsidRDefault="00465AB9" w:rsidP="00465AB9">
            <w:pPr>
              <w:jc w:val="center"/>
            </w:pPr>
            <w:proofErr w:type="spellStart"/>
            <w:r>
              <w:t>Limba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literatura</w:t>
            </w:r>
            <w:proofErr w:type="spellEnd"/>
            <w:r>
              <w:t xml:space="preserve"> </w:t>
            </w:r>
            <w:proofErr w:type="spellStart"/>
            <w:r>
              <w:t>română</w:t>
            </w:r>
            <w:proofErr w:type="spellEnd"/>
          </w:p>
        </w:tc>
        <w:tc>
          <w:tcPr>
            <w:tcW w:w="2880" w:type="dxa"/>
          </w:tcPr>
          <w:p w14:paraId="4EFF8318" w14:textId="195E41D7" w:rsidR="00465AB9" w:rsidRDefault="00465AB9" w:rsidP="00465AB9">
            <w:pPr>
              <w:jc w:val="center"/>
            </w:pPr>
            <w:proofErr w:type="spellStart"/>
            <w:r>
              <w:t>Educație</w:t>
            </w:r>
            <w:proofErr w:type="spellEnd"/>
            <w:r>
              <w:t xml:space="preserve"> </w:t>
            </w:r>
            <w:proofErr w:type="spellStart"/>
            <w:r>
              <w:t>fizică</w:t>
            </w:r>
            <w:proofErr w:type="spellEnd"/>
          </w:p>
        </w:tc>
      </w:tr>
      <w:tr w:rsidR="00465AB9" w14:paraId="74778218" w14:textId="77777777">
        <w:tc>
          <w:tcPr>
            <w:tcW w:w="2880" w:type="dxa"/>
          </w:tcPr>
          <w:p w14:paraId="48E0BEAC" w14:textId="72D9DF1F" w:rsidR="00465AB9" w:rsidRDefault="00465AB9" w:rsidP="00465AB9">
            <w:pPr>
              <w:jc w:val="center"/>
            </w:pPr>
            <w:proofErr w:type="spellStart"/>
            <w:r>
              <w:t>Limba</w:t>
            </w:r>
            <w:proofErr w:type="spellEnd"/>
            <w:r>
              <w:t xml:space="preserve"> </w:t>
            </w:r>
            <w:proofErr w:type="spellStart"/>
            <w:r>
              <w:t>engleză</w:t>
            </w:r>
            <w:proofErr w:type="spellEnd"/>
          </w:p>
        </w:tc>
        <w:tc>
          <w:tcPr>
            <w:tcW w:w="2880" w:type="dxa"/>
          </w:tcPr>
          <w:p w14:paraId="70FFA81E" w14:textId="380C899E" w:rsidR="00465AB9" w:rsidRDefault="00465AB9" w:rsidP="00465AB9">
            <w:pPr>
              <w:jc w:val="center"/>
            </w:pPr>
            <w:proofErr w:type="spellStart"/>
            <w:r>
              <w:t>Matematică</w:t>
            </w:r>
            <w:proofErr w:type="spellEnd"/>
          </w:p>
        </w:tc>
        <w:tc>
          <w:tcPr>
            <w:tcW w:w="2880" w:type="dxa"/>
          </w:tcPr>
          <w:p w14:paraId="1AE18CB9" w14:textId="77777777" w:rsidR="00465AB9" w:rsidRDefault="00465AB9" w:rsidP="00465AB9">
            <w:pPr>
              <w:jc w:val="center"/>
            </w:pPr>
            <w:r>
              <w:t>Matematică</w:t>
            </w:r>
          </w:p>
        </w:tc>
        <w:tc>
          <w:tcPr>
            <w:tcW w:w="2880" w:type="dxa"/>
          </w:tcPr>
          <w:p w14:paraId="59E05891" w14:textId="3BA336AB" w:rsidR="00465AB9" w:rsidRDefault="00465AB9" w:rsidP="00465AB9">
            <w:pPr>
              <w:jc w:val="center"/>
            </w:pPr>
            <w:proofErr w:type="spellStart"/>
            <w:r>
              <w:t>Limba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literatura</w:t>
            </w:r>
            <w:proofErr w:type="spellEnd"/>
            <w:r>
              <w:t xml:space="preserve"> </w:t>
            </w:r>
            <w:proofErr w:type="spellStart"/>
            <w:r>
              <w:t>română</w:t>
            </w:r>
            <w:proofErr w:type="spellEnd"/>
          </w:p>
        </w:tc>
        <w:tc>
          <w:tcPr>
            <w:tcW w:w="2880" w:type="dxa"/>
          </w:tcPr>
          <w:p w14:paraId="0EB297D5" w14:textId="186F5EE0" w:rsidR="00465AB9" w:rsidRDefault="00465AB9" w:rsidP="00465AB9">
            <w:pPr>
              <w:jc w:val="center"/>
            </w:pPr>
            <w:proofErr w:type="spellStart"/>
            <w:r>
              <w:t>Limba</w:t>
            </w:r>
            <w:proofErr w:type="spellEnd"/>
            <w:r>
              <w:t xml:space="preserve"> </w:t>
            </w:r>
            <w:proofErr w:type="spellStart"/>
            <w:r>
              <w:t>engleză</w:t>
            </w:r>
            <w:proofErr w:type="spellEnd"/>
          </w:p>
        </w:tc>
      </w:tr>
      <w:tr w:rsidR="00465AB9" w14:paraId="54316F9F" w14:textId="77777777">
        <w:tc>
          <w:tcPr>
            <w:tcW w:w="2880" w:type="dxa"/>
          </w:tcPr>
          <w:p w14:paraId="27C6CA02" w14:textId="7FE1E7D8" w:rsidR="00465AB9" w:rsidRDefault="00465AB9" w:rsidP="00465AB9">
            <w:pPr>
              <w:jc w:val="center"/>
            </w:pPr>
            <w:proofErr w:type="spellStart"/>
            <w:r>
              <w:t>Limba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literatura</w:t>
            </w:r>
            <w:proofErr w:type="spellEnd"/>
            <w:r>
              <w:t xml:space="preserve"> </w:t>
            </w:r>
            <w:proofErr w:type="spellStart"/>
            <w:r>
              <w:t>română</w:t>
            </w:r>
            <w:proofErr w:type="spellEnd"/>
          </w:p>
        </w:tc>
        <w:tc>
          <w:tcPr>
            <w:tcW w:w="2880" w:type="dxa"/>
          </w:tcPr>
          <w:p w14:paraId="104068CD" w14:textId="16D939BD" w:rsidR="00465AB9" w:rsidRDefault="00465AB9" w:rsidP="00465AB9">
            <w:pPr>
              <w:jc w:val="center"/>
            </w:pPr>
            <w:proofErr w:type="spellStart"/>
            <w:r>
              <w:t>Științe</w:t>
            </w:r>
            <w:proofErr w:type="spellEnd"/>
            <w:r>
              <w:t xml:space="preserve"> ale </w:t>
            </w:r>
            <w:proofErr w:type="spellStart"/>
            <w:r>
              <w:t>naturii</w:t>
            </w:r>
            <w:proofErr w:type="spellEnd"/>
          </w:p>
        </w:tc>
        <w:tc>
          <w:tcPr>
            <w:tcW w:w="2880" w:type="dxa"/>
          </w:tcPr>
          <w:p w14:paraId="12012B2F" w14:textId="26EA8563" w:rsidR="00465AB9" w:rsidRDefault="00465AB9" w:rsidP="00465AB9">
            <w:pPr>
              <w:jc w:val="center"/>
            </w:pPr>
            <w:proofErr w:type="spellStart"/>
            <w:r>
              <w:t>Matematică</w:t>
            </w:r>
            <w:proofErr w:type="spellEnd"/>
          </w:p>
        </w:tc>
        <w:tc>
          <w:tcPr>
            <w:tcW w:w="2880" w:type="dxa"/>
          </w:tcPr>
          <w:p w14:paraId="51E27214" w14:textId="48F457BF" w:rsidR="00465AB9" w:rsidRDefault="00465AB9" w:rsidP="00465AB9">
            <w:pPr>
              <w:jc w:val="center"/>
            </w:pPr>
            <w:r>
              <w:t xml:space="preserve">Joc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mișcare</w:t>
            </w:r>
            <w:proofErr w:type="spellEnd"/>
          </w:p>
        </w:tc>
        <w:tc>
          <w:tcPr>
            <w:tcW w:w="2880" w:type="dxa"/>
          </w:tcPr>
          <w:p w14:paraId="773F5875" w14:textId="1451239F" w:rsidR="00465AB9" w:rsidRDefault="00465AB9" w:rsidP="00465AB9">
            <w:pPr>
              <w:jc w:val="center"/>
            </w:pPr>
            <w:proofErr w:type="spellStart"/>
            <w:r>
              <w:t>Muzic</w:t>
            </w:r>
            <w:proofErr w:type="spellEnd"/>
            <w:r>
              <w:rPr>
                <w:lang w:val="ro-RO"/>
              </w:rPr>
              <w:t>ă</w:t>
            </w:r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mișcare</w:t>
            </w:r>
            <w:proofErr w:type="spellEnd"/>
          </w:p>
        </w:tc>
      </w:tr>
      <w:tr w:rsidR="00465AB9" w14:paraId="612FC99C" w14:textId="77777777">
        <w:tc>
          <w:tcPr>
            <w:tcW w:w="2880" w:type="dxa"/>
          </w:tcPr>
          <w:p w14:paraId="07940EFE" w14:textId="18D8FB57" w:rsidR="00465AB9" w:rsidRDefault="00465AB9" w:rsidP="00465AB9">
            <w:pPr>
              <w:jc w:val="center"/>
            </w:pPr>
            <w:proofErr w:type="spellStart"/>
            <w:r>
              <w:t>Educație</w:t>
            </w:r>
            <w:proofErr w:type="spellEnd"/>
            <w:r>
              <w:t xml:space="preserve"> </w:t>
            </w:r>
            <w:proofErr w:type="spellStart"/>
            <w:r>
              <w:t>civică</w:t>
            </w:r>
            <w:proofErr w:type="spellEnd"/>
          </w:p>
        </w:tc>
        <w:tc>
          <w:tcPr>
            <w:tcW w:w="2880" w:type="dxa"/>
          </w:tcPr>
          <w:p w14:paraId="560FCCC9" w14:textId="6CF7F155" w:rsidR="00465AB9" w:rsidRDefault="00465AB9" w:rsidP="00465AB9">
            <w:pPr>
              <w:jc w:val="center"/>
            </w:pPr>
            <w:proofErr w:type="spellStart"/>
            <w:r>
              <w:t>Limba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literatura</w:t>
            </w:r>
            <w:proofErr w:type="spellEnd"/>
            <w:r>
              <w:t xml:space="preserve"> </w:t>
            </w:r>
            <w:proofErr w:type="spellStart"/>
            <w:r>
              <w:t>română</w:t>
            </w:r>
            <w:proofErr w:type="spellEnd"/>
          </w:p>
        </w:tc>
        <w:tc>
          <w:tcPr>
            <w:tcW w:w="2880" w:type="dxa"/>
          </w:tcPr>
          <w:p w14:paraId="373022CC" w14:textId="0EDD9F75" w:rsidR="00465AB9" w:rsidRDefault="00465AB9" w:rsidP="00465AB9">
            <w:pPr>
              <w:jc w:val="center"/>
            </w:pPr>
            <w:proofErr w:type="spellStart"/>
            <w:r>
              <w:t>Religie</w:t>
            </w:r>
            <w:proofErr w:type="spellEnd"/>
          </w:p>
        </w:tc>
        <w:tc>
          <w:tcPr>
            <w:tcW w:w="2880" w:type="dxa"/>
          </w:tcPr>
          <w:p w14:paraId="4CB3B58A" w14:textId="3857ADEA" w:rsidR="00465AB9" w:rsidRDefault="00465AB9" w:rsidP="00465AB9">
            <w:pPr>
              <w:jc w:val="center"/>
            </w:pPr>
            <w:proofErr w:type="spellStart"/>
            <w:r>
              <w:t>Matematică</w:t>
            </w:r>
            <w:proofErr w:type="spellEnd"/>
            <w:r>
              <w:t xml:space="preserve"> </w:t>
            </w:r>
            <w:proofErr w:type="spellStart"/>
            <w:r>
              <w:t>distractivă</w:t>
            </w:r>
            <w:proofErr w:type="spellEnd"/>
          </w:p>
        </w:tc>
        <w:tc>
          <w:tcPr>
            <w:tcW w:w="2880" w:type="dxa"/>
          </w:tcPr>
          <w:p w14:paraId="25484946" w14:textId="4F8F2B3D" w:rsidR="00465AB9" w:rsidRDefault="00465AB9" w:rsidP="00465AB9">
            <w:pPr>
              <w:jc w:val="center"/>
            </w:pPr>
            <w:r>
              <w:t xml:space="preserve">Arte </w:t>
            </w:r>
            <w:proofErr w:type="spellStart"/>
            <w:r>
              <w:t>vizuale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abilități</w:t>
            </w:r>
            <w:proofErr w:type="spellEnd"/>
            <w:r>
              <w:t xml:space="preserve"> practice</w:t>
            </w:r>
          </w:p>
        </w:tc>
      </w:tr>
      <w:tr w:rsidR="00465AB9" w14:paraId="2936FDCC" w14:textId="77777777">
        <w:tc>
          <w:tcPr>
            <w:tcW w:w="2880" w:type="dxa"/>
          </w:tcPr>
          <w:p w14:paraId="015654F2" w14:textId="633F7095" w:rsidR="00465AB9" w:rsidRDefault="00465AB9" w:rsidP="00465AB9">
            <w:pPr>
              <w:jc w:val="center"/>
            </w:pPr>
            <w:proofErr w:type="spellStart"/>
            <w:r>
              <w:t>Activități</w:t>
            </w:r>
            <w:proofErr w:type="spellEnd"/>
            <w:r>
              <w:t xml:space="preserve"> </w:t>
            </w:r>
            <w:proofErr w:type="spellStart"/>
            <w:r>
              <w:t>remediale</w:t>
            </w:r>
            <w:proofErr w:type="spellEnd"/>
            <w:r>
              <w:t xml:space="preserve"> LLR</w:t>
            </w:r>
          </w:p>
        </w:tc>
        <w:tc>
          <w:tcPr>
            <w:tcW w:w="2880" w:type="dxa"/>
          </w:tcPr>
          <w:p w14:paraId="68057146" w14:textId="10986D11" w:rsidR="00465AB9" w:rsidRDefault="00465AB9" w:rsidP="00465AB9">
            <w:pPr>
              <w:jc w:val="center"/>
            </w:pPr>
            <w:r>
              <w:t xml:space="preserve">Arte </w:t>
            </w:r>
            <w:proofErr w:type="spellStart"/>
            <w:r>
              <w:t>vizuale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abilități</w:t>
            </w:r>
            <w:proofErr w:type="spellEnd"/>
            <w:r>
              <w:t xml:space="preserve"> practice</w:t>
            </w:r>
          </w:p>
        </w:tc>
        <w:tc>
          <w:tcPr>
            <w:tcW w:w="2880" w:type="dxa"/>
          </w:tcPr>
          <w:p w14:paraId="33D76E76" w14:textId="39EDCC9D" w:rsidR="00465AB9" w:rsidRDefault="00465AB9" w:rsidP="00465AB9">
            <w:pPr>
              <w:jc w:val="center"/>
            </w:pPr>
            <w:proofErr w:type="spellStart"/>
            <w:r>
              <w:t>Limba</w:t>
            </w:r>
            <w:proofErr w:type="spellEnd"/>
            <w:r>
              <w:t xml:space="preserve"> </w:t>
            </w:r>
            <w:proofErr w:type="spellStart"/>
            <w:r>
              <w:t>engleză</w:t>
            </w:r>
            <w:proofErr w:type="spellEnd"/>
          </w:p>
        </w:tc>
        <w:tc>
          <w:tcPr>
            <w:tcW w:w="2880" w:type="dxa"/>
          </w:tcPr>
          <w:p w14:paraId="6AB5769D" w14:textId="1F3817AB" w:rsidR="00465AB9" w:rsidRDefault="00465AB9" w:rsidP="00465AB9">
            <w:pPr>
              <w:jc w:val="center"/>
            </w:pPr>
            <w:proofErr w:type="spellStart"/>
            <w:r>
              <w:t>Activități</w:t>
            </w:r>
            <w:proofErr w:type="spellEnd"/>
            <w:r>
              <w:t xml:space="preserve"> </w:t>
            </w:r>
            <w:proofErr w:type="spellStart"/>
            <w:r>
              <w:t>remediale</w:t>
            </w:r>
            <w:proofErr w:type="spellEnd"/>
            <w:r>
              <w:t xml:space="preserve"> </w:t>
            </w:r>
            <w:proofErr w:type="spellStart"/>
            <w:r>
              <w:t>matematică</w:t>
            </w:r>
            <w:proofErr w:type="spellEnd"/>
          </w:p>
        </w:tc>
        <w:tc>
          <w:tcPr>
            <w:tcW w:w="2880" w:type="dxa"/>
          </w:tcPr>
          <w:p w14:paraId="4E944564" w14:textId="427AB401" w:rsidR="00465AB9" w:rsidRDefault="00465AB9" w:rsidP="00465AB9">
            <w:pPr>
              <w:jc w:val="center"/>
            </w:pPr>
          </w:p>
        </w:tc>
      </w:tr>
    </w:tbl>
    <w:p w14:paraId="3DB3473D" w14:textId="77777777" w:rsidR="00000000" w:rsidRDefault="00000000"/>
    <w:p w14:paraId="72E6469A" w14:textId="77777777" w:rsidR="00465AB9" w:rsidRDefault="00465AB9"/>
    <w:p w14:paraId="4302D02D" w14:textId="20734048" w:rsidR="00465AB9" w:rsidRPr="00465AB9" w:rsidRDefault="00465AB9" w:rsidP="00AA632B">
      <w:pPr>
        <w:jc w:val="right"/>
        <w:rPr>
          <w:lang w:val="ro-RO"/>
        </w:rPr>
      </w:pPr>
      <w:r>
        <w:t xml:space="preserve">Prof. </w:t>
      </w:r>
      <w:r>
        <w:rPr>
          <w:lang w:val="ro-RO"/>
        </w:rPr>
        <w:t>înv. primar,</w:t>
      </w:r>
      <w:r>
        <w:rPr>
          <w:lang w:val="ro-RO"/>
        </w:rPr>
        <w:br/>
        <w:t>Cârstea Ionica</w:t>
      </w:r>
    </w:p>
    <w:sectPr w:rsidR="00465AB9" w:rsidRPr="00465AB9" w:rsidSect="0003461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71F5" w14:textId="77777777" w:rsidR="0062007F" w:rsidRDefault="0062007F" w:rsidP="00465AB9">
      <w:pPr>
        <w:spacing w:after="0" w:line="240" w:lineRule="auto"/>
      </w:pPr>
      <w:r>
        <w:separator/>
      </w:r>
    </w:p>
  </w:endnote>
  <w:endnote w:type="continuationSeparator" w:id="0">
    <w:p w14:paraId="48942ECD" w14:textId="77777777" w:rsidR="0062007F" w:rsidRDefault="0062007F" w:rsidP="0046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38F2" w14:textId="77777777" w:rsidR="0062007F" w:rsidRDefault="0062007F" w:rsidP="00465AB9">
      <w:pPr>
        <w:spacing w:after="0" w:line="240" w:lineRule="auto"/>
      </w:pPr>
      <w:r>
        <w:separator/>
      </w:r>
    </w:p>
  </w:footnote>
  <w:footnote w:type="continuationSeparator" w:id="0">
    <w:p w14:paraId="192A24F3" w14:textId="77777777" w:rsidR="0062007F" w:rsidRDefault="0062007F" w:rsidP="0046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D4F7" w14:textId="6CA6F367" w:rsidR="00465AB9" w:rsidRDefault="00465AB9" w:rsidP="00AA632B">
    <w:pPr>
      <w:pStyle w:val="Header"/>
    </w:pPr>
    <w:proofErr w:type="spellStart"/>
    <w:r>
      <w:t>Liceul</w:t>
    </w:r>
    <w:proofErr w:type="spellEnd"/>
    <w:r>
      <w:t xml:space="preserve"> Energetic Craiova</w:t>
    </w:r>
    <w:r>
      <w:ptab w:relativeTo="margin" w:alignment="center" w:leader="none"/>
    </w:r>
    <w:r>
      <w:ptab w:relativeTo="margin" w:alignment="right" w:leader="none"/>
    </w:r>
    <w:r>
      <w:t>Director,</w:t>
    </w:r>
  </w:p>
  <w:p w14:paraId="6A82533C" w14:textId="367EF5A5" w:rsidR="00465AB9" w:rsidRDefault="00465AB9" w:rsidP="00AA632B">
    <w:pPr>
      <w:pStyle w:val="Header"/>
      <w:jc w:val="right"/>
    </w:pPr>
    <w:r>
      <w:tab/>
    </w:r>
    <w:r>
      <w:tab/>
    </w:r>
    <w:r>
      <w:tab/>
    </w:r>
    <w:r>
      <w:tab/>
    </w:r>
    <w:r>
      <w:tab/>
    </w:r>
    <w:r>
      <w:tab/>
      <w:t xml:space="preserve">    Prof. Gabriela Achim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249383">
    <w:abstractNumId w:val="8"/>
  </w:num>
  <w:num w:numId="2" w16cid:durableId="594246549">
    <w:abstractNumId w:val="6"/>
  </w:num>
  <w:num w:numId="3" w16cid:durableId="409812311">
    <w:abstractNumId w:val="5"/>
  </w:num>
  <w:num w:numId="4" w16cid:durableId="186020038">
    <w:abstractNumId w:val="4"/>
  </w:num>
  <w:num w:numId="5" w16cid:durableId="661154998">
    <w:abstractNumId w:val="7"/>
  </w:num>
  <w:num w:numId="6" w16cid:durableId="1416710551">
    <w:abstractNumId w:val="3"/>
  </w:num>
  <w:num w:numId="7" w16cid:durableId="384836461">
    <w:abstractNumId w:val="2"/>
  </w:num>
  <w:num w:numId="8" w16cid:durableId="950210080">
    <w:abstractNumId w:val="1"/>
  </w:num>
  <w:num w:numId="9" w16cid:durableId="72340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AB9"/>
    <w:rsid w:val="0062007F"/>
    <w:rsid w:val="00AA1D8D"/>
    <w:rsid w:val="00AA632B"/>
    <w:rsid w:val="00B4662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0F4AC"/>
  <w14:defaultImageDpi w14:val="300"/>
  <w15:docId w15:val="{745E5540-7BBD-4B6F-B8DF-B7D1D7BD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Trica Cosmin</cp:lastModifiedBy>
  <cp:revision>2</cp:revision>
  <dcterms:created xsi:type="dcterms:W3CDTF">2013-12-23T23:15:00Z</dcterms:created>
  <dcterms:modified xsi:type="dcterms:W3CDTF">2025-09-16T17:18:00Z</dcterms:modified>
  <cp:category/>
</cp:coreProperties>
</file>